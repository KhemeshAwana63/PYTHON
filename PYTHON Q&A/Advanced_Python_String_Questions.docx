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Advanced Python String Questions</w:t>
      </w:r>
    </w:p>
    <w:p>
      <w:pPr>
        <w:pStyle w:val="Heading2"/>
      </w:pPr>
      <w:r>
        <w:t>Basic String Operations</w:t>
      </w:r>
    </w:p>
    <w:p>
      <w:r>
        <w:t>1. Write a function to reverse a string without using slicing (`[::-1]`).</w:t>
      </w:r>
    </w:p>
    <w:p>
      <w:r>
        <w:t>2. Write a function that checks if a string is a palindrome (case-insensitive).</w:t>
      </w:r>
    </w:p>
    <w:p>
      <w:r>
        <w:t>3. How do you remove duplicate characters from a string while maintaining order?</w:t>
      </w:r>
    </w:p>
    <w:p>
      <w:r>
        <w:t>4. Convert 'hello world' to 'Hello World' without using `.title()`.</w:t>
      </w:r>
    </w:p>
    <w:p>
      <w:r>
        <w:t>5. Implement a function that counts vowels and consonants in a string.</w:t>
      </w:r>
    </w:p>
    <w:p>
      <w:pPr>
        <w:pStyle w:val="Heading2"/>
      </w:pPr>
      <w:r>
        <w:t>String Formatting &amp; Manipulation</w:t>
      </w:r>
    </w:p>
    <w:p>
      <w:r>
        <w:t>6. Format a string to show a decimal number with 2 decimal places using `format()` and `f-strings`.</w:t>
      </w:r>
    </w:p>
    <w:p>
      <w:r>
        <w:t>7. Replace multiple whitespaces with a single space in a string.</w:t>
      </w:r>
    </w:p>
    <w:p>
      <w:r>
        <w:t>8. Convert a string 'abc123xyz' to 'ABC123XYZ' using `.translate()` instead of `.upper()`.</w:t>
      </w:r>
    </w:p>
    <w:p>
      <w:r>
        <w:t>9. Write a function that splits a string into a list of words without using `.split()`.</w:t>
      </w:r>
    </w:p>
    <w:p>
      <w:r>
        <w:t>10. Find and extract all email addresses from a given text using regex.</w:t>
      </w:r>
    </w:p>
    <w:p>
      <w:pPr>
        <w:pStyle w:val="Heading2"/>
      </w:pPr>
      <w:r>
        <w:t>Advanced String Searching</w:t>
      </w:r>
    </w:p>
    <w:p>
      <w:r>
        <w:t>11. Given a sentence, find the word that occurs most frequently.</w:t>
      </w:r>
    </w:p>
    <w:p>
      <w:r>
        <w:t>12. Find all occurrences of a substring in a given string (without using `.count()`).</w:t>
      </w:r>
    </w:p>
    <w:p>
      <w:r>
        <w:t>13. Implement a function that finds the longest common prefix in a list of strings.</w:t>
      </w:r>
    </w:p>
    <w:p>
      <w:r>
        <w:t>14. Check if a given string is a valid IPv4 address (e.g., '192.168.0.1').</w:t>
      </w:r>
    </w:p>
    <w:p>
      <w:r>
        <w:t>15. Write a function to find the longest palindromic substring in a given string.</w:t>
      </w:r>
    </w:p>
    <w:p>
      <w:pPr>
        <w:pStyle w:val="Heading2"/>
      </w:pPr>
      <w:r>
        <w:t>Encoding &amp; Decoding</w:t>
      </w:r>
    </w:p>
    <w:p>
      <w:r>
        <w:t>16. Convert a string to Base64 encoding and decode it back.</w:t>
      </w:r>
    </w:p>
    <w:p>
      <w:r>
        <w:t>17. Convert 'hello' to its ASCII values list and back to a string.</w:t>
      </w:r>
    </w:p>
    <w:p>
      <w:r>
        <w:t>18. Implement a function that encrypts a string using Caesar Cipher with a shift of `k`.</w:t>
      </w:r>
    </w:p>
    <w:p>
      <w:r>
        <w:t>19. Compress a string using Run-Length Encoding (RLE) (e.g., 'aaabbc' → 'a3b2c1').</w:t>
      </w:r>
    </w:p>
    <w:p>
      <w:r>
        <w:t>20. Decode an RLE-encoded string back to its original form.</w:t>
      </w:r>
    </w:p>
    <w:p>
      <w:pPr>
        <w:pStyle w:val="Heading2"/>
      </w:pPr>
      <w:r>
        <w:t>Regular Expressions &amp; Parsing</w:t>
      </w:r>
    </w:p>
    <w:p>
      <w:r>
        <w:t>21. Extract all numbers from a string using regex.</w:t>
      </w:r>
    </w:p>
    <w:p>
      <w:r>
        <w:t>22. Write a function to find hashtags (e.g., extract `#Python` from 'I love #Python!').</w:t>
      </w:r>
    </w:p>
    <w:p>
      <w:r>
        <w:t>23. Extract and format dates (convert '12/05/2024' to 'May 12, 2024').</w:t>
      </w:r>
    </w:p>
    <w:p>
      <w:r>
        <w:t>24. Validate if a string is a valid hexadecimal color code (e.g., `#AABBCC`).</w:t>
      </w:r>
    </w:p>
    <w:p>
      <w:r>
        <w:t>25. Extract all words of length 4 from a given paragraph.</w:t>
      </w:r>
    </w:p>
    <w:p>
      <w:pPr>
        <w:pStyle w:val="Heading2"/>
      </w:pPr>
      <w:r>
        <w:t>Miscellaneous Challenges</w:t>
      </w:r>
    </w:p>
    <w:p>
      <w:r>
        <w:t>26. Implement `strstr()` (find the index of a substring in a string without using `.find()` or `.index()`).</w:t>
      </w:r>
    </w:p>
    <w:p>
      <w:r>
        <w:t>27. Convert a given camelCase string to snake_case (e.g., 'helloWorld' → 'hello_world').</w:t>
      </w:r>
    </w:p>
    <w:p>
      <w:r>
        <w:t>28. Given a scrambled string where characters are shuffled, find the original word (you have a dictionary to match with).</w:t>
      </w:r>
    </w:p>
    <w:p>
      <w:r>
        <w:t>29. Write a function that removes duplicate words from a sentence.</w:t>
      </w:r>
    </w:p>
    <w:p>
      <w:r>
        <w:t>30. Implement a function to check if two strings are anagrams of each other.</w:t>
      </w:r>
    </w:p>
    <w:p>
      <w:r>
        <w:t>Extra Learning Concepts Covered</w:t>
      </w:r>
    </w:p>
    <w:p>
      <w:r>
        <w:t>- String searching algorithms</w:t>
      </w:r>
    </w:p>
    <w:p>
      <w:r>
        <w:t>- Regex patterns for data extraction</w:t>
      </w:r>
    </w:p>
    <w:p>
      <w:r>
        <w:t>- Encoding &amp; Decoding techniques</w:t>
      </w:r>
    </w:p>
    <w:p>
      <w:r>
        <w:t>- Optimization of string operations</w:t>
      </w:r>
    </w:p>
    <w:p>
      <w:r>
        <w:t>- Using built-in string functions creatively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